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تقرير تدريبي لنموذج كشف الهواتف باستخدام YOLOv8</w:t>
      </w:r>
    </w:p>
    <w:p>
      <w:pPr>
        <w:pStyle w:val="Heading2"/>
      </w:pPr>
      <w:r>
        <w:t>📌 معلومات عامة:</w:t>
      </w:r>
    </w:p>
    <w:p>
      <w:pPr>
        <w:spacing w:after="80"/>
        <w:jc w:val="right"/>
      </w:pPr>
      <w:r>
        <w:t>اسم التجربة: yolov8_exp12</w:t>
      </w:r>
    </w:p>
    <w:p>
      <w:pPr>
        <w:spacing w:after="80"/>
        <w:jc w:val="right"/>
      </w:pPr>
      <w:r>
        <w:t>عدد التكرارات (Epochs): 60</w:t>
      </w:r>
    </w:p>
    <w:p>
      <w:pPr>
        <w:spacing w:after="80"/>
        <w:jc w:val="right"/>
      </w:pPr>
      <w:r>
        <w:t>مدة التدريب: 2.839 ساعات</w:t>
      </w:r>
    </w:p>
    <w:p>
      <w:pPr>
        <w:spacing w:after="80"/>
        <w:jc w:val="right"/>
      </w:pPr>
      <w:r>
        <w:t>نوع النموذج: YOLOv8n (النسخة الخفيفة)</w:t>
      </w:r>
    </w:p>
    <w:p>
      <w:pPr>
        <w:spacing w:after="80"/>
        <w:jc w:val="right"/>
      </w:pPr>
      <w:r>
        <w:t>لغة البرمجة: Python 3.12.2</w:t>
      </w:r>
    </w:p>
    <w:p>
      <w:pPr>
        <w:spacing w:after="80"/>
        <w:jc w:val="right"/>
      </w:pPr>
      <w:r>
        <w:t>المكتبات المستخدمة: Ultralytics 8.3.105، Torch 2.6.0 + CUDA 11.8</w:t>
      </w:r>
    </w:p>
    <w:p>
      <w:pPr>
        <w:spacing w:after="80"/>
        <w:jc w:val="right"/>
      </w:pPr>
      <w:r>
        <w:t>المعالج الرسومي: NVIDIA GeForce GTX 1050 (2GB VRAM)</w:t>
      </w:r>
    </w:p>
    <w:p>
      <w:pPr>
        <w:pStyle w:val="Heading2"/>
      </w:pPr>
      <w:r>
        <w:t>📈 نتائج التحقق (Validation):</w:t>
      </w:r>
    </w:p>
    <w:p>
      <w:pPr>
        <w:spacing w:after="80"/>
        <w:jc w:val="right"/>
      </w:pPr>
      <w:r>
        <w:t>عدد الصور: 306</w:t>
      </w:r>
    </w:p>
    <w:p>
      <w:pPr>
        <w:spacing w:after="80"/>
        <w:jc w:val="right"/>
      </w:pPr>
      <w:r>
        <w:t>عدد الكائنات: 298</w:t>
      </w:r>
    </w:p>
    <w:p>
      <w:pPr>
        <w:spacing w:after="80"/>
        <w:jc w:val="right"/>
      </w:pPr>
      <w:r>
        <w:t>الدقة (Precision): 0.966</w:t>
      </w:r>
    </w:p>
    <w:p>
      <w:pPr>
        <w:spacing w:after="80"/>
        <w:jc w:val="right"/>
      </w:pPr>
      <w:r>
        <w:t>الاسترجاع (Recall): 0.956</w:t>
      </w:r>
    </w:p>
    <w:p>
      <w:pPr>
        <w:spacing w:after="80"/>
        <w:jc w:val="right"/>
      </w:pPr>
      <w:r>
        <w:t>mAP@0.5: 0.979</w:t>
      </w:r>
    </w:p>
    <w:p>
      <w:pPr>
        <w:spacing w:after="80"/>
        <w:jc w:val="right"/>
      </w:pPr>
      <w:r>
        <w:t>mAP@0.5:0.95: 0.759</w:t>
      </w:r>
    </w:p>
    <w:p>
      <w:pPr>
        <w:pStyle w:val="Heading2"/>
      </w:pPr>
      <w:r>
        <w:t>⚙️ مواصفات النموذج النهائي:</w:t>
      </w:r>
    </w:p>
    <w:p>
      <w:pPr>
        <w:spacing w:after="80"/>
        <w:jc w:val="right"/>
      </w:pPr>
      <w:r>
        <w:t>عدد الطبقات (Layers): 72</w:t>
      </w:r>
    </w:p>
    <w:p>
      <w:pPr>
        <w:spacing w:after="80"/>
        <w:jc w:val="right"/>
      </w:pPr>
      <w:r>
        <w:t>عدد المعاملات (Parameters): 3,006,038</w:t>
      </w:r>
    </w:p>
    <w:p>
      <w:pPr>
        <w:spacing w:after="80"/>
        <w:jc w:val="right"/>
      </w:pPr>
      <w:r>
        <w:t>عدد عمليات الفلوبس (GFLOPs): 8.1</w:t>
      </w:r>
    </w:p>
    <w:p>
      <w:pPr>
        <w:spacing w:after="80"/>
        <w:jc w:val="right"/>
      </w:pPr>
      <w:r>
        <w:t>حجم النموذج: 6.3MB (تم تجريد Optimizer)</w:t>
      </w:r>
    </w:p>
    <w:p>
      <w:pPr>
        <w:pStyle w:val="Heading2"/>
      </w:pPr>
      <w:r>
        <w:t>🧪 سرعة المعالجة (Per Image):</w:t>
      </w:r>
    </w:p>
    <w:p>
      <w:pPr>
        <w:spacing w:after="80"/>
        <w:jc w:val="right"/>
      </w:pPr>
      <w:r>
        <w:t>Preprocess: 0.9ms</w:t>
      </w:r>
    </w:p>
    <w:p>
      <w:pPr>
        <w:spacing w:after="80"/>
        <w:jc w:val="right"/>
      </w:pPr>
      <w:r>
        <w:t>Inference: 12.3ms</w:t>
      </w:r>
    </w:p>
    <w:p>
      <w:pPr>
        <w:spacing w:after="80"/>
        <w:jc w:val="right"/>
      </w:pPr>
      <w:r>
        <w:t>Loss: 0.0ms</w:t>
      </w:r>
    </w:p>
    <w:p>
      <w:pPr>
        <w:spacing w:after="80"/>
        <w:jc w:val="right"/>
      </w:pPr>
      <w:r>
        <w:t>Postprocess: 1.3ms</w:t>
      </w:r>
    </w:p>
    <w:p>
      <w:pPr>
        <w:pStyle w:val="Heading2"/>
      </w:pPr>
      <w:r>
        <w:t>🧰 إعدادات التدريب:</w:t>
      </w:r>
    </w:p>
    <w:p>
      <w:pPr>
        <w:spacing w:after="80"/>
        <w:jc w:val="right"/>
      </w:pPr>
      <w:r>
        <w:t>حجم الصور: 640×640</w:t>
      </w:r>
    </w:p>
    <w:p>
      <w:pPr>
        <w:spacing w:after="80"/>
        <w:jc w:val="right"/>
      </w:pPr>
      <w:r>
        <w:t>حجم الدفعة: 2</w:t>
      </w:r>
    </w:p>
    <w:p>
      <w:pPr>
        <w:spacing w:after="80"/>
        <w:jc w:val="right"/>
      </w:pPr>
      <w:r>
        <w:t>عدد المعالجات: 2</w:t>
      </w:r>
    </w:p>
    <w:p>
      <w:pPr>
        <w:spacing w:after="80"/>
        <w:jc w:val="right"/>
      </w:pPr>
      <w:r>
        <w:t>الجهاز المستخدم: GPU (CUDA)</w:t>
      </w:r>
    </w:p>
    <w:p>
      <w:pPr>
        <w:spacing w:after="80"/>
        <w:jc w:val="right"/>
      </w:pPr>
      <w:r>
        <w:t>ملف البيانات: data.yaml</w:t>
      </w:r>
    </w:p>
    <w:p>
      <w:pPr>
        <w:spacing w:after="80"/>
        <w:jc w:val="right"/>
      </w:pPr>
      <w:r>
        <w:t>مجلد النتائج: themodel/yolov8_exp12</w:t>
      </w:r>
    </w:p>
    <w:p>
      <w:pPr>
        <w:pStyle w:val="Heading2"/>
      </w:pPr>
      <w:r>
        <w:t>🧪 تحسين البيانات (Augmentation):</w:t>
      </w:r>
    </w:p>
    <w:p>
      <w:pPr>
        <w:spacing w:after="80"/>
        <w:jc w:val="right"/>
      </w:pPr>
      <w:r>
        <w:t>تم تحسين الصور باستخدام مكتبة Albumentations:</w:t>
      </w:r>
    </w:p>
    <w:p>
      <w:pPr>
        <w:spacing w:after="80"/>
        <w:jc w:val="right"/>
      </w:pPr>
      <w:r>
        <w:t>- LongestMaxSize + PadIfNeeded لضمان أبعاد ثابتة.</w:t>
      </w:r>
    </w:p>
    <w:p>
      <w:pPr>
        <w:spacing w:after="80"/>
        <w:jc w:val="right"/>
      </w:pPr>
      <w:r>
        <w:t>- HorizontalFlip: الانعكاس الأفقي.</w:t>
      </w:r>
    </w:p>
    <w:p>
      <w:pPr>
        <w:spacing w:after="80"/>
        <w:jc w:val="right"/>
      </w:pPr>
      <w:r>
        <w:t>- RandomBrightnessContrast: تغيير الإضاءة والتباين.</w:t>
      </w:r>
    </w:p>
    <w:p>
      <w:pPr>
        <w:spacing w:after="80"/>
        <w:jc w:val="right"/>
      </w:pPr>
      <w:r>
        <w:t>- Blur و MotionBlur: محاكاة الاهتزاز.</w:t>
      </w:r>
    </w:p>
    <w:p>
      <w:pPr>
        <w:spacing w:after="80"/>
        <w:jc w:val="right"/>
      </w:pPr>
      <w:r>
        <w:t>- CLAHE: تحسين التباين المحلي.</w:t>
      </w:r>
    </w:p>
    <w:p>
      <w:pPr>
        <w:spacing w:after="80"/>
        <w:jc w:val="right"/>
      </w:pPr>
      <w:r>
        <w:t>- RandomGamma: تعديل جاما لتحسين التوزيع اللوني.</w:t>
      </w:r>
    </w:p>
    <w:p>
      <w:pPr>
        <w:spacing w:after="80"/>
        <w:jc w:val="right"/>
      </w:pPr>
      <w:r>
        <w:t>تم إنشاء مجلد aug_test يحوي الصور المعدّلة.</w:t>
      </w:r>
    </w:p>
    <w:p>
      <w:pPr>
        <w:spacing w:after="80"/>
        <w:jc w:val="right"/>
      </w:pPr>
      <w:r>
        <w:t>ملف JSON جديد annotations.json يحتوي على الصور المشروحة الجديدة بطريقة COCO.</w:t>
      </w:r>
    </w:p>
    <w:p>
      <w:pPr>
        <w:pStyle w:val="Heading2"/>
      </w:pPr>
      <w:r>
        <w:t>✅ الاستنتاجات:</w:t>
      </w:r>
    </w:p>
    <w:p>
      <w:pPr>
        <w:spacing w:after="80"/>
        <w:jc w:val="right"/>
      </w:pPr>
      <w:r>
        <w:t>جودة النتائج ممتازة، ومؤشرات الأداء عالية.</w:t>
      </w:r>
    </w:p>
    <w:p>
      <w:pPr>
        <w:spacing w:after="80"/>
        <w:jc w:val="right"/>
      </w:pPr>
      <w:r>
        <w:t>التحسينات ساعدت على تقليل احتمالية التحيّز وزادت تنوع البيانات.</w:t>
      </w:r>
    </w:p>
    <w:p>
      <w:pPr>
        <w:spacing w:after="80"/>
        <w:jc w:val="right"/>
      </w:pPr>
      <w:r>
        <w:t>مناسب تمامًا للتطبيقات العملية مثل المراقبة الذكية أو كشف الغش في الامتحانات.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