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تقرير ربط نظام توزيع المراقبين بين Flutter, FastAPI, Laravel</w:t>
      </w:r>
    </w:p>
    <w:p>
      <w:r>
        <w:br/>
        <w:t>هذا التقرير موجه لمطور Laravel الذي سيتولى ربط نظام توزيع المراقبين الذي يعتمد على Flutter كواجهة أمامية، وFastAPI لتنفيذ خوارزمية التوزيع، مع Laravel لحفظ النتائج النهائية في قاعدة البيانات MySQL.</w:t>
        <w:br/>
      </w:r>
    </w:p>
    <w:p>
      <w:pPr>
        <w:pStyle w:val="Heading2"/>
      </w:pPr>
      <w:r>
        <w:t>المكونات الأساسية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المكون</w:t>
            </w:r>
          </w:p>
        </w:tc>
        <w:tc>
          <w:tcPr>
            <w:tcW w:type="dxa" w:w="2880"/>
          </w:tcPr>
          <w:p>
            <w:r>
              <w:t>الوظيفة</w:t>
            </w:r>
          </w:p>
        </w:tc>
        <w:tc>
          <w:tcPr>
            <w:tcW w:type="dxa" w:w="2880"/>
          </w:tcPr>
          <w:p>
            <w:r>
              <w:t>منفذ الاتصال</w:t>
            </w:r>
          </w:p>
        </w:tc>
      </w:tr>
      <w:tr>
        <w:tc>
          <w:tcPr>
            <w:tcW w:type="dxa" w:w="2880"/>
          </w:tcPr>
          <w:p>
            <w:r>
              <w:t>Laravel</w:t>
            </w:r>
          </w:p>
        </w:tc>
        <w:tc>
          <w:tcPr>
            <w:tcW w:type="dxa" w:w="2880"/>
          </w:tcPr>
          <w:p>
            <w:r>
              <w:t>تخزين واسترجاع البيانات</w:t>
            </w:r>
          </w:p>
        </w:tc>
        <w:tc>
          <w:tcPr>
            <w:tcW w:type="dxa" w:w="2880"/>
          </w:tcPr>
          <w:p>
            <w:r>
              <w:t>8001 و 8002</w:t>
            </w:r>
          </w:p>
        </w:tc>
      </w:tr>
      <w:tr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تنفيذ توزيع المراقبين باستخدام OR-Tools</w:t>
            </w:r>
          </w:p>
        </w:tc>
        <w:tc>
          <w:tcPr>
            <w:tcW w:type="dxa" w:w="2880"/>
          </w:tcPr>
          <w:p>
            <w:r>
              <w:t>8000</w:t>
            </w:r>
          </w:p>
        </w:tc>
      </w:tr>
      <w:tr>
        <w:tc>
          <w:tcPr>
            <w:tcW w:type="dxa" w:w="2880"/>
          </w:tcPr>
          <w:p>
            <w:r>
              <w:t>Flutter</w:t>
            </w:r>
          </w:p>
        </w:tc>
        <w:tc>
          <w:tcPr>
            <w:tcW w:type="dxa" w:w="2880"/>
          </w:tcPr>
          <w:p>
            <w:r>
              <w:t>واجهة المستخدم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pPr>
        <w:pStyle w:val="Heading2"/>
      </w:pPr>
      <w:r>
        <w:t>1. ربط Flutter مع Laravel (جلب البيانات)</w:t>
      </w:r>
    </w:p>
    <w:p>
      <w:r>
        <w:br/>
        <w:t>Flutter يرسل طلب GET إلى:</w:t>
        <w:br/>
        <w:t>GET http://127.0.0.1:8001/api/fetch-data</w:t>
        <w:br/>
        <w:br/>
        <w:t>يجب على Laravel إرجاع بيانات الجلسات والمراقبين بهذا الشكل:</w:t>
        <w:br/>
        <w:t>{</w:t>
        <w:br/>
        <w:t xml:space="preserve">  "sessions": [...],</w:t>
        <w:br/>
        <w:t xml:space="preserve">  "supervisors": [...]</w:t>
        <w:br/>
        <w:t>}</w:t>
        <w:br/>
        <w:br/>
        <w:t>ما يجب فعله:</w:t>
        <w:br/>
        <w:t>- إنشاء Route في Laravel: GET /api/fetch-data</w:t>
        <w:br/>
        <w:t>- إنشاء Controller يعيد قائمة الجلسات والمراقبين</w:t>
        <w:br/>
      </w:r>
    </w:p>
    <w:p>
      <w:pPr>
        <w:pStyle w:val="Heading2"/>
      </w:pPr>
      <w:r>
        <w:t>2. FastAPI – توزيع المراقبين</w:t>
      </w:r>
    </w:p>
    <w:p>
      <w:r>
        <w:br/>
        <w:t>FastAPI يتلقى بيانات من Flutter ويقوم بتوزيع المراقبين ويرجع جدولًا بالتوزيع النهائي.</w:t>
        <w:br/>
        <w:t>الواجهة الخاصة به جاهزة ولا تحتاج تعديل.</w:t>
        <w:br/>
      </w:r>
    </w:p>
    <w:p>
      <w:pPr>
        <w:pStyle w:val="Heading2"/>
      </w:pPr>
      <w:r>
        <w:t>3. ربط Flutter مع Laravel (حفظ الجدول النهائي)</w:t>
      </w:r>
    </w:p>
    <w:p>
      <w:r>
        <w:br/>
        <w:t>Flutter يرسل جدول التوزيع النهائي إلى:</w:t>
        <w:br/>
        <w:t>POST http://127.0.0.1:8002/api/save-schedule</w:t>
        <w:br/>
        <w:br/>
        <w:t>يجب أن يستقبل Laravel هذه البيانات ويخزنها في قاعدة البيانات.</w:t>
        <w:br/>
      </w:r>
    </w:p>
    <w:p>
      <w:pPr>
        <w:pStyle w:val="Heading3"/>
      </w:pPr>
      <w:r>
        <w:t>خطوات Laravel لحفظ البيانات</w:t>
      </w:r>
    </w:p>
    <w:p>
      <w:r>
        <w:br/>
        <w:t>1. إعداد Route في routes/api.php:</w:t>
        <w:br/>
        <w:t>Route::post('/save-schedule', [ScheduleController::class, 'store']);</w:t>
        <w:br/>
        <w:br/>
        <w:t>2. إنشاء Model و Migration:</w:t>
        <w:br/>
        <w:t>php artisan make:model Assignment -m</w:t>
        <w:br/>
        <w:br/>
        <w:t>3. إضافة الأعمدة المناسبة في migration:</w:t>
        <w:br/>
        <w:t>- supervisor</w:t>
        <w:br/>
        <w:t>- day</w:t>
        <w:br/>
        <w:t>- time</w:t>
        <w:br/>
        <w:t>- room</w:t>
        <w:br/>
        <w:br/>
        <w:t>ثم تنفيذ:</w:t>
        <w:br/>
        <w:t>php artisan migrate</w:t>
        <w:br/>
        <w:br/>
        <w:t>4. إعداد ScheduleController:</w:t>
        <w:br/>
        <w:t>- استقبال البيانات</w:t>
        <w:br/>
        <w:t>- تخزين كل توزيع في جدول assignments</w:t>
        <w:br/>
      </w:r>
    </w:p>
    <w:p>
      <w:pPr>
        <w:pStyle w:val="Heading2"/>
      </w:pPr>
      <w:r>
        <w:t>ملاحظات إضافية</w:t>
      </w:r>
    </w:p>
    <w:p>
      <w:r>
        <w:br/>
        <w:t>- تأكد من تفعيل CORS في Laravel.</w:t>
        <w:br/>
        <w:t>- تأكد أن Laravel و FastAPI يعملان على المنافذ المحددة.</w:t>
        <w:br/>
        <w:t>- يمكن اختبار API باستخدام Postman قبل ربطه بـ Flutter.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